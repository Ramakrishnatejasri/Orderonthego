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OrderOnTheGo: Your On-Demand Food Ordering Solution</w:t>
      </w:r>
    </w:p>
    <w:p>
      <w:pPr>
        <w:pStyle w:val="Heading1"/>
      </w:pPr>
      <w:r>
        <w:t>Project Overview</w:t>
      </w:r>
    </w:p>
    <w:p>
      <w:r>
        <w:t>Title: OrderOnTheGo – Your On-Demand Food Ordering Solution</w:t>
      </w:r>
    </w:p>
    <w:p>
      <w:pPr>
        <w:pStyle w:val="Heading2"/>
      </w:pPr>
      <w:r>
        <w:t>1. ER-Diagram</w:t>
      </w:r>
    </w:p>
    <w:p>
      <w:r>
        <w:t>Entities:</w:t>
        <w:br/>
        <w:t>- User</w:t>
        <w:br/>
        <w:t>- Restaurant</w:t>
        <w:br/>
        <w:t>- MenuItem</w:t>
        <w:br/>
        <w:t>- Order</w:t>
        <w:br/>
        <w:t>- Payment</w:t>
        <w:br/>
        <w:br/>
        <w:t>Relationships:</w:t>
        <w:br/>
        <w:t>- A User places an Order</w:t>
        <w:br/>
        <w:t>- An Order contains multiple MenuItems</w:t>
        <w:br/>
        <w:t>- A Restaurant offers many MenuItems</w:t>
      </w:r>
    </w:p>
    <w:p>
      <w:pPr>
        <w:pStyle w:val="Heading2"/>
      </w:pPr>
      <w:r>
        <w:t>2. Pre-Requisites</w:t>
      </w:r>
    </w:p>
    <w:p>
      <w:r>
        <w:t>- Python, Flask</w:t>
        <w:br/>
        <w:t>- HTML/CSS/JS</w:t>
        <w:br/>
        <w:t>- SQLite (or MySQL)</w:t>
        <w:br/>
        <w:t>- REST API knowledge</w:t>
      </w:r>
    </w:p>
    <w:p>
      <w:pPr>
        <w:pStyle w:val="Heading2"/>
      </w:pPr>
      <w:r>
        <w:t>3. Application Flow</w:t>
      </w:r>
    </w:p>
    <w:p>
      <w:r>
        <w:t>1. User Login/Register</w:t>
        <w:br/>
        <w:t>2. Browse Restaurants and Menus</w:t>
        <w:br/>
        <w:t>3. Place Order</w:t>
        <w:br/>
        <w:t>4. Make Payment</w:t>
        <w:br/>
        <w:t>5. Track Order</w:t>
      </w:r>
    </w:p>
    <w:p>
      <w:pPr>
        <w:pStyle w:val="Heading2"/>
      </w:pPr>
      <w:r>
        <w:t>4. Project Structure</w:t>
      </w:r>
    </w:p>
    <w:p>
      <w:r>
        <w:t>/orderonthego</w:t>
        <w:br/>
        <w:t>│</w:t>
        <w:br/>
        <w:t>├── /static       # CSS, JS files</w:t>
        <w:br/>
        <w:t>├── /templates    # HTML templates</w:t>
        <w:br/>
        <w:t>├── app.py        # Flask app</w:t>
        <w:br/>
        <w:t>├── database.db   # SQLite database</w:t>
        <w:br/>
        <w:t>└── /models       # DB models</w:t>
      </w:r>
    </w:p>
    <w:p>
      <w:pPr>
        <w:pStyle w:val="Heading2"/>
      </w:pPr>
      <w:r>
        <w:t>5. Project Flow</w:t>
      </w:r>
    </w:p>
    <w:p>
      <w:pPr>
        <w:pStyle w:val="Heading3"/>
      </w:pPr>
      <w:r>
        <w:t>1. Project Setup and Configuration</w:t>
      </w:r>
    </w:p>
    <w:p>
      <w:r>
        <w:t>Install Flask: pip install flask</w:t>
        <w:br/>
        <w:t>Set up virtual environment</w:t>
        <w:br/>
        <w:t>Create app.py and folders</w:t>
      </w:r>
    </w:p>
    <w:p>
      <w:pPr>
        <w:pStyle w:val="Heading3"/>
      </w:pPr>
      <w:r>
        <w:t>2. Database Development</w:t>
      </w:r>
    </w:p>
    <w:p>
      <w:r>
        <w:br/>
        <w:t>import sqlite3</w:t>
        <w:br/>
        <w:br/>
        <w:t>conn = sqlite3.connect('database.db')</w:t>
        <w:br/>
        <w:t>c = conn.cursor()</w:t>
        <w:br/>
        <w:br/>
        <w:t>c.execute('''CREATE TABLE users (id INTEGER PRIMARY KEY, name TEXT, email TEXT)''')</w:t>
        <w:br/>
        <w:t>c.execute('''CREATE TABLE restaurants (id INTEGER PRIMARY KEY, name TEXT)''')</w:t>
        <w:br/>
        <w:t>c.execute('''CREATE TABLE menu_items (id INTEGER PRIMARY KEY, name TEXT, price REAL, restaurant_id INTEGER)''')</w:t>
        <w:br/>
        <w:t>c.execute('''CREATE TABLE orders (id INTEGER PRIMARY KEY, user_id INTEGER, item_id INTEGER, quantity INTEGER)''')</w:t>
        <w:br/>
        <w:br/>
        <w:t>conn.commit()</w:t>
        <w:br/>
        <w:t>conn.close()</w:t>
        <w:br/>
      </w:r>
    </w:p>
    <w:p>
      <w:pPr>
        <w:pStyle w:val="Heading3"/>
      </w:pPr>
      <w:r>
        <w:t>3. Backend Development (Flask)</w:t>
      </w:r>
    </w:p>
    <w:p>
      <w:r>
        <w:br/>
        <w:t>from flask import Flask, render_template, request</w:t>
        <w:br/>
        <w:t>import sqlite3</w:t>
        <w:br/>
        <w:br/>
        <w:t>app = Flask(__name__)</w:t>
        <w:br/>
        <w:br/>
        <w:t>@app.route('/')</w:t>
        <w:br/>
        <w:t>def home():</w:t>
        <w:br/>
        <w:t xml:space="preserve">    conn = sqlite3.connect('database.db')</w:t>
        <w:br/>
        <w:t xml:space="preserve">    c = conn.cursor()</w:t>
        <w:br/>
        <w:t xml:space="preserve">    c.execute("SELECT * FROM menu_items")</w:t>
        <w:br/>
        <w:t xml:space="preserve">    items = c.fetchall()</w:t>
        <w:br/>
        <w:t xml:space="preserve">    return render_template('home.html', items=items)</w:t>
        <w:br/>
        <w:br/>
        <w:t>@app.route('/order', methods=['POST'])</w:t>
        <w:br/>
        <w:t>def order():</w:t>
        <w:br/>
        <w:t xml:space="preserve">    item_id = request.form['item_id']</w:t>
        <w:br/>
        <w:t xml:space="preserve">    quantity = request.form['quantity']</w:t>
        <w:br/>
        <w:t xml:space="preserve">    conn = sqlite3.connect('database.db')</w:t>
        <w:br/>
        <w:t xml:space="preserve">    c = conn.cursor()</w:t>
        <w:br/>
        <w:t xml:space="preserve">    c.execute("INSERT INTO orders (user_id, item_id, quantity) VALUES (?, ?, ?)", (1, item_id, quantity))</w:t>
        <w:br/>
        <w:t xml:space="preserve">    conn.commit()</w:t>
        <w:br/>
        <w:t xml:space="preserve">    return "Order placed!"</w:t>
        <w:br/>
        <w:br/>
        <w:t>if __name__ == '__main__':</w:t>
        <w:br/>
        <w:t xml:space="preserve">    app.run(debug=True)</w:t>
        <w:br/>
      </w:r>
    </w:p>
    <w:p>
      <w:pPr>
        <w:pStyle w:val="Heading3"/>
      </w:pPr>
      <w:r>
        <w:t>4. Frontend Development (home.html)</w:t>
      </w:r>
    </w:p>
    <w:p>
      <w:r>
        <w:br/>
        <w:t>&lt;!DOCTYPE html&gt;</w:t>
        <w:br/>
        <w:t>&lt;html&gt;</w:t>
        <w:br/>
        <w:t>&lt;head&gt;&lt;title&gt;OrderOnTheGo&lt;/title&gt;&lt;/head&gt;</w:t>
        <w:br/>
        <w:t>&lt;body&gt;</w:t>
        <w:br/>
        <w:t>&lt;h2&gt;Menu&lt;/h2&gt;</w:t>
        <w:br/>
        <w:t>&lt;form method="POST" action="/order"&gt;</w:t>
        <w:br/>
        <w:t xml:space="preserve">    {% for item in items %}</w:t>
        <w:br/>
        <w:t xml:space="preserve">        &lt;p&gt;{{ item[1] }} - ₹{{ item[2] }}&lt;/p&gt;</w:t>
        <w:br/>
        <w:t xml:space="preserve">        &lt;input type="hidden" name="item_id" value="{{ item[0] }}"&gt;</w:t>
        <w:br/>
        <w:t xml:space="preserve">        Quantity: &lt;input type="number" name="quantity" value="1"&gt;</w:t>
        <w:br/>
        <w:t xml:space="preserve">        &lt;button type="submit"&gt;Order&lt;/button&gt;&lt;br&gt;&lt;br&gt;</w:t>
        <w:br/>
        <w:t xml:space="preserve">    {% endfor %}</w:t>
        <w:br/>
        <w:t>&lt;/form&gt;</w:t>
        <w:br/>
        <w:t>&lt;/body&gt;</w:t>
        <w:br/>
        <w:t>&lt;/html&gt;</w:t>
        <w:br/>
      </w:r>
    </w:p>
    <w:p>
      <w:pPr>
        <w:pStyle w:val="Heading3"/>
      </w:pPr>
      <w:r>
        <w:t>5. Project Implementation &amp; Execution</w:t>
      </w:r>
    </w:p>
    <w:p>
      <w:r>
        <w:t>Run the app: python app.py</w:t>
        <w:br/>
        <w:t>Visit: http://127.0.0.1:5000</w:t>
        <w:br/>
        <w:t>Try placing orders and check console/db</w:t>
      </w:r>
    </w:p>
    <w:p>
      <w:pPr>
        <w:pStyle w:val="Heading2"/>
      </w:pPr>
      <w:r>
        <w:t>Sample Output</w:t>
      </w:r>
    </w:p>
    <w:p>
      <w:r>
        <w:t>Console Output:</w:t>
        <w:br/>
        <w:t xml:space="preserve"> * Running on http://127.0.0.1:5000/</w:t>
        <w:br/>
        <w:t xml:space="preserve"> * Order placed!</w:t>
      </w:r>
    </w:p>
    <w:p>
      <w:r>
        <w:t>Web Output:</w:t>
        <w:br/>
        <w:t>Menu:</w:t>
        <w:br/>
        <w:t>Pizza - ₹120   [Quantity: 1] [Order]</w:t>
        <w:br/>
        <w:t>Burger - ₹90   [Quantity: 1] [Order]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